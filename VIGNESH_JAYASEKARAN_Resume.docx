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B68E9" w14:textId="77777777" w:rsidR="00F633C2" w:rsidRDefault="00000000">
      <w:r>
        <w:rPr>
          <w:b/>
        </w:rPr>
        <w:t>VIGNESH JAYASEKARAN</w:t>
      </w:r>
    </w:p>
    <w:p w14:paraId="07179A2F" w14:textId="6E8C73A6" w:rsidR="002D373E" w:rsidRDefault="00000000">
      <w:r>
        <w:t>📧</w:t>
      </w:r>
      <w:r w:rsidR="002D373E">
        <w:t>Gmail:</w:t>
      </w:r>
      <w:r>
        <w:t xml:space="preserve"> vkvigneshjjj0@gmail.com</w:t>
      </w:r>
    </w:p>
    <w:p w14:paraId="6464B22C" w14:textId="5DCD6BB6" w:rsidR="00F633C2" w:rsidRDefault="00000000">
      <w:r>
        <w:t xml:space="preserve">📞 </w:t>
      </w:r>
      <w:r w:rsidR="002D373E">
        <w:t xml:space="preserve">Phone: </w:t>
      </w:r>
      <w:r>
        <w:t>+91 7010614339</w:t>
      </w:r>
    </w:p>
    <w:p w14:paraId="129D5625" w14:textId="2CAA1463" w:rsidR="002D373E" w:rsidRDefault="00000000">
      <w:r>
        <w:t xml:space="preserve">🔗 LinkedIn: https://www.linkedin.com/in/vignesh-jayasekaran </w:t>
      </w:r>
    </w:p>
    <w:p w14:paraId="061421AC" w14:textId="4B478A9C" w:rsidR="00F633C2" w:rsidRDefault="00000000">
      <w:r>
        <w:t>💻 GitHub: https://github.com/VigneshJayasekaran</w:t>
      </w:r>
    </w:p>
    <w:p w14:paraId="4D5C753C" w14:textId="77777777" w:rsidR="00F633C2" w:rsidRDefault="00000000">
      <w:pPr>
        <w:pStyle w:val="Heading2"/>
      </w:pPr>
      <w:r>
        <w:t>PROFESSIONAL SUMMARY</w:t>
      </w:r>
    </w:p>
    <w:p w14:paraId="6F0A7003" w14:textId="77777777" w:rsidR="00F633C2" w:rsidRDefault="00000000">
      <w:r>
        <w:t>Motivated and detail-oriented pre-final year Computer Science student with hands-on experience in full-stack web development, backend systems, and AI integration. Proven ability to deliver real-world projects using React, Express, and MongoDB. Strong collaborator with a passion for problem-solving, scalable design, and rapid learning.</w:t>
      </w:r>
    </w:p>
    <w:p w14:paraId="7E780E89" w14:textId="77777777" w:rsidR="00F633C2" w:rsidRDefault="00000000">
      <w:pPr>
        <w:pStyle w:val="Heading2"/>
      </w:pPr>
      <w:r>
        <w:t>EDUCATION</w:t>
      </w:r>
    </w:p>
    <w:p w14:paraId="5ED289E4" w14:textId="77777777" w:rsidR="00F633C2" w:rsidRDefault="00000000">
      <w:pPr>
        <w:pStyle w:val="ListBullet"/>
      </w:pPr>
      <w:r>
        <w:t>B.E. Computer Science and Engineering, Coimbatore Institute of Engineering and Technology (2022 – Present) - CGPA: 7.53/10</w:t>
      </w:r>
    </w:p>
    <w:p w14:paraId="4E00CDDD" w14:textId="77777777" w:rsidR="00F633C2" w:rsidRDefault="00000000">
      <w:pPr>
        <w:pStyle w:val="ListBullet"/>
      </w:pPr>
      <w:r>
        <w:t>HSC – SRKBV Metric Higher Secondary School (2021 – 2022) - 78.5%</w:t>
      </w:r>
    </w:p>
    <w:p w14:paraId="0FE66F8E" w14:textId="77777777" w:rsidR="00F633C2" w:rsidRDefault="00000000">
      <w:pPr>
        <w:pStyle w:val="ListBullet"/>
      </w:pPr>
      <w:r>
        <w:t>SSLC – SMR National School (2019 – 2020) - 75.2%</w:t>
      </w:r>
    </w:p>
    <w:p w14:paraId="16524D04" w14:textId="77777777" w:rsidR="00F633C2" w:rsidRDefault="00000000">
      <w:pPr>
        <w:pStyle w:val="Heading2"/>
      </w:pPr>
      <w:r>
        <w:t>TECHNICAL SKILLS</w:t>
      </w:r>
    </w:p>
    <w:p w14:paraId="6E614F4B" w14:textId="77777777" w:rsidR="00F633C2" w:rsidRDefault="00000000">
      <w:pPr>
        <w:pStyle w:val="ListBullet"/>
      </w:pPr>
      <w:r>
        <w:t>Languages: Python, Java, C, JavaScript, HTML, CSS</w:t>
      </w:r>
    </w:p>
    <w:p w14:paraId="262BDCF8" w14:textId="77777777" w:rsidR="00F633C2" w:rsidRDefault="00000000">
      <w:pPr>
        <w:pStyle w:val="ListBullet"/>
      </w:pPr>
      <w:r>
        <w:t>Frameworks/Libraries: React.js, Node.js, Express.js, Flask, PyTorch, Pandas, NumPy</w:t>
      </w:r>
    </w:p>
    <w:p w14:paraId="7BC8DF25" w14:textId="56E8D969" w:rsidR="00F633C2" w:rsidRDefault="00000000">
      <w:pPr>
        <w:pStyle w:val="ListBullet"/>
      </w:pPr>
      <w:r>
        <w:t>Tools &amp; DB: MongoDB, MySQL, Postman, Git, SpeechRecognition, pyttsx3</w:t>
      </w:r>
      <w:r w:rsidR="007E21EB">
        <w:t>,WordPress,Figma</w:t>
      </w:r>
    </w:p>
    <w:p w14:paraId="64259277" w14:textId="77777777" w:rsidR="00F633C2" w:rsidRDefault="00000000">
      <w:pPr>
        <w:pStyle w:val="Heading2"/>
      </w:pPr>
      <w:r>
        <w:t>SOFT SKILLS</w:t>
      </w:r>
    </w:p>
    <w:p w14:paraId="1070BB2C" w14:textId="77777777" w:rsidR="00F633C2" w:rsidRDefault="00000000">
      <w:pPr>
        <w:pStyle w:val="ListBullet"/>
      </w:pPr>
      <w:r>
        <w:t>Problem-Solving</w:t>
      </w:r>
    </w:p>
    <w:p w14:paraId="4FC93597" w14:textId="77777777" w:rsidR="00F633C2" w:rsidRDefault="00000000">
      <w:pPr>
        <w:pStyle w:val="ListBullet"/>
      </w:pPr>
      <w:r>
        <w:t>Communication</w:t>
      </w:r>
    </w:p>
    <w:p w14:paraId="7519BAF1" w14:textId="77777777" w:rsidR="00F633C2" w:rsidRDefault="00000000">
      <w:pPr>
        <w:pStyle w:val="ListBullet"/>
      </w:pPr>
      <w:r>
        <w:t>Time Management</w:t>
      </w:r>
    </w:p>
    <w:p w14:paraId="7725AEA0" w14:textId="77777777" w:rsidR="00F633C2" w:rsidRDefault="00000000">
      <w:pPr>
        <w:pStyle w:val="ListBullet"/>
      </w:pPr>
      <w:r>
        <w:t>Teamwork</w:t>
      </w:r>
    </w:p>
    <w:p w14:paraId="7BA932B9" w14:textId="77777777" w:rsidR="00F633C2" w:rsidRDefault="00000000">
      <w:pPr>
        <w:pStyle w:val="ListBullet"/>
      </w:pPr>
      <w:r>
        <w:t>Adaptability</w:t>
      </w:r>
    </w:p>
    <w:p w14:paraId="250BD420" w14:textId="77777777" w:rsidR="00F633C2" w:rsidRDefault="00000000">
      <w:pPr>
        <w:pStyle w:val="ListBullet"/>
      </w:pPr>
      <w:r>
        <w:t>Editing</w:t>
      </w:r>
    </w:p>
    <w:p w14:paraId="51D59F46" w14:textId="77777777" w:rsidR="00F633C2" w:rsidRDefault="00000000">
      <w:pPr>
        <w:pStyle w:val="Heading2"/>
      </w:pPr>
      <w:r>
        <w:t>CERTIFICATIONS</w:t>
      </w:r>
    </w:p>
    <w:p w14:paraId="0B4C1D7F" w14:textId="77777777" w:rsidR="00F633C2" w:rsidRDefault="00000000">
      <w:pPr>
        <w:pStyle w:val="ListBullet"/>
      </w:pPr>
      <w:r>
        <w:t>Frontend Development Intern, CodeAlpha</w:t>
      </w:r>
    </w:p>
    <w:p w14:paraId="0214352E" w14:textId="77777777" w:rsidR="00F633C2" w:rsidRDefault="00000000">
      <w:pPr>
        <w:pStyle w:val="ListBullet"/>
      </w:pPr>
      <w:r>
        <w:t>Web Development Intern, Prodigy Infotech</w:t>
      </w:r>
    </w:p>
    <w:p w14:paraId="5C48E759" w14:textId="77777777" w:rsidR="00F633C2" w:rsidRDefault="00000000">
      <w:pPr>
        <w:pStyle w:val="ListBullet"/>
      </w:pPr>
      <w:r>
        <w:t>AI Fundamentals, Infosys Springboard</w:t>
      </w:r>
    </w:p>
    <w:p w14:paraId="73E01FAB" w14:textId="77777777" w:rsidR="00F633C2" w:rsidRDefault="00000000">
      <w:pPr>
        <w:pStyle w:val="Heading2"/>
      </w:pPr>
      <w:r>
        <w:t>PROJECT EXPERIENCE</w:t>
      </w:r>
    </w:p>
    <w:p w14:paraId="782BC7E6" w14:textId="77777777" w:rsidR="00F633C2" w:rsidRDefault="00000000">
      <w:r>
        <w:rPr>
          <w:b/>
        </w:rPr>
        <w:t>College Query Chatbot (Flask, MongoDB | Team Project)</w:t>
      </w:r>
    </w:p>
    <w:p w14:paraId="42A0A83C" w14:textId="77777777" w:rsidR="00F633C2" w:rsidRDefault="00000000">
      <w:pPr>
        <w:pStyle w:val="ListBullet"/>
      </w:pPr>
      <w:r>
        <w:t>Developed a chatbot to handle student queries on attendance and marks with a secure UI and parent access through roll number.</w:t>
      </w:r>
    </w:p>
    <w:p w14:paraId="2862CC02" w14:textId="77777777" w:rsidR="00F633C2" w:rsidRDefault="00000000">
      <w:pPr>
        <w:pStyle w:val="ListBullet"/>
      </w:pPr>
      <w:r>
        <w:t>Achieved a 60% reduction in manual query handling for faculty.</w:t>
      </w:r>
    </w:p>
    <w:p w14:paraId="1CFDE8F8" w14:textId="77777777" w:rsidR="002D373E" w:rsidRDefault="002D373E">
      <w:pPr>
        <w:rPr>
          <w:b/>
        </w:rPr>
      </w:pPr>
    </w:p>
    <w:p w14:paraId="713923C4" w14:textId="13DCE9B1" w:rsidR="00F633C2" w:rsidRDefault="00000000">
      <w:r>
        <w:rPr>
          <w:b/>
        </w:rPr>
        <w:t>Expense Tracker Web App (React.js, Express.js, MongoDB, Firebase | Team Project)</w:t>
      </w:r>
    </w:p>
    <w:p w14:paraId="381E1B80" w14:textId="77777777" w:rsidR="00F633C2" w:rsidRDefault="00000000">
      <w:pPr>
        <w:pStyle w:val="ListBullet"/>
      </w:pPr>
      <w:r>
        <w:t>Built a full-stack app for tracking expenses and income with personalized investment suggestions and budget alerts.</w:t>
      </w:r>
    </w:p>
    <w:p w14:paraId="7611DCBB" w14:textId="77777777" w:rsidR="00F633C2" w:rsidRDefault="00000000">
      <w:pPr>
        <w:pStyle w:val="ListBullet"/>
      </w:pPr>
      <w:r>
        <w:t>Integrated Firebase OTP login and MongoDB backend to ensure secure user data handling.</w:t>
      </w:r>
    </w:p>
    <w:p w14:paraId="264DECF8" w14:textId="77777777" w:rsidR="00F633C2" w:rsidRDefault="00000000">
      <w:pPr>
        <w:pStyle w:val="ListBullet"/>
      </w:pPr>
      <w:r>
        <w:t>Managed a 20% improvement in user budgeting habits, based on user feedback.</w:t>
      </w:r>
    </w:p>
    <w:p w14:paraId="1688A376" w14:textId="77777777" w:rsidR="00F633C2" w:rsidRDefault="00000000">
      <w:r>
        <w:rPr>
          <w:b/>
        </w:rPr>
        <w:t>Alexa-Style Voice Assistant (Python | Solo Project)</w:t>
      </w:r>
    </w:p>
    <w:p w14:paraId="12F3B6A5" w14:textId="77777777" w:rsidR="00F633C2" w:rsidRDefault="00000000">
      <w:pPr>
        <w:pStyle w:val="ListBullet"/>
      </w:pPr>
      <w:r>
        <w:t>Created a desktop assistant capable of voice-based commands for time, weather, and internet search.</w:t>
      </w:r>
    </w:p>
    <w:p w14:paraId="2AB28413" w14:textId="77777777" w:rsidR="00F633C2" w:rsidRDefault="00000000">
      <w:pPr>
        <w:pStyle w:val="ListBullet"/>
      </w:pPr>
      <w:r>
        <w:t>Integrated speech recognition and text-to-speech for a seamless user experience.</w:t>
      </w:r>
    </w:p>
    <w:p w14:paraId="1D81A638" w14:textId="77777777" w:rsidR="00F633C2" w:rsidRDefault="00000000">
      <w:pPr>
        <w:pStyle w:val="Heading2"/>
      </w:pPr>
      <w:r>
        <w:t>INTERNSHIP EXPERIENCE</w:t>
      </w:r>
    </w:p>
    <w:p w14:paraId="11D2799B" w14:textId="77777777" w:rsidR="00F633C2" w:rsidRDefault="00000000">
      <w:r>
        <w:rPr>
          <w:b/>
        </w:rPr>
        <w:t>Frontend Web Developer Intern – CodeAlpha (Remote) (Apr 2024 – May 2024)</w:t>
      </w:r>
    </w:p>
    <w:p w14:paraId="528FD8D1" w14:textId="77777777" w:rsidR="00F633C2" w:rsidRDefault="00000000">
      <w:pPr>
        <w:pStyle w:val="ListBullet"/>
      </w:pPr>
      <w:r>
        <w:t>Created responsive web apps including a Music Player and Image Gallery.</w:t>
      </w:r>
    </w:p>
    <w:p w14:paraId="737DBBE4" w14:textId="77777777" w:rsidR="00F633C2" w:rsidRDefault="00000000">
      <w:pPr>
        <w:pStyle w:val="ListBullet"/>
      </w:pPr>
      <w:r>
        <w:t>Improved UI/UX with JavaScript-based dynamic features and REST API integrations.</w:t>
      </w:r>
    </w:p>
    <w:p w14:paraId="399DFE3C" w14:textId="77777777" w:rsidR="00F633C2" w:rsidRDefault="00000000">
      <w:r>
        <w:rPr>
          <w:b/>
        </w:rPr>
        <w:t>Web Developer Intern – Prodigy Infotech (Remote) (Sep 2024 – Oct 2024)</w:t>
      </w:r>
    </w:p>
    <w:p w14:paraId="7D2F068E" w14:textId="77777777" w:rsidR="00F633C2" w:rsidRDefault="00000000">
      <w:pPr>
        <w:pStyle w:val="ListBullet"/>
      </w:pPr>
      <w:r>
        <w:t>Built interactive web tools like Tic-Tac-Toe and Stopwatch using core frontend technologies.</w:t>
      </w:r>
    </w:p>
    <w:p w14:paraId="101B6FB9" w14:textId="77777777" w:rsidR="00F633C2" w:rsidRDefault="00000000">
      <w:pPr>
        <w:pStyle w:val="ListBullet"/>
      </w:pPr>
      <w:r>
        <w:t>Enhanced frontend performance and functionality by optimizing API workflows.</w:t>
      </w:r>
    </w:p>
    <w:p w14:paraId="0799C2AF" w14:textId="77777777" w:rsidR="00F633C2" w:rsidRDefault="00000000">
      <w:pPr>
        <w:pStyle w:val="Heading2"/>
      </w:pPr>
      <w:r>
        <w:t>LANGUAGES</w:t>
      </w:r>
    </w:p>
    <w:p w14:paraId="30CE6913" w14:textId="77777777" w:rsidR="00F633C2" w:rsidRDefault="00000000">
      <w:pPr>
        <w:pStyle w:val="ListBullet"/>
      </w:pPr>
      <w:r>
        <w:t>English</w:t>
      </w:r>
    </w:p>
    <w:p w14:paraId="79A1CBE6" w14:textId="77777777" w:rsidR="00F633C2" w:rsidRDefault="00000000">
      <w:pPr>
        <w:pStyle w:val="ListBullet"/>
      </w:pPr>
      <w:r>
        <w:t>Tamil</w:t>
      </w:r>
    </w:p>
    <w:sectPr w:rsidR="00F633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581789">
    <w:abstractNumId w:val="8"/>
  </w:num>
  <w:num w:numId="2" w16cid:durableId="1113597872">
    <w:abstractNumId w:val="6"/>
  </w:num>
  <w:num w:numId="3" w16cid:durableId="250552874">
    <w:abstractNumId w:val="5"/>
  </w:num>
  <w:num w:numId="4" w16cid:durableId="58403797">
    <w:abstractNumId w:val="4"/>
  </w:num>
  <w:num w:numId="5" w16cid:durableId="1079063408">
    <w:abstractNumId w:val="7"/>
  </w:num>
  <w:num w:numId="6" w16cid:durableId="271599326">
    <w:abstractNumId w:val="3"/>
  </w:num>
  <w:num w:numId="7" w16cid:durableId="233471909">
    <w:abstractNumId w:val="2"/>
  </w:num>
  <w:num w:numId="8" w16cid:durableId="611788740">
    <w:abstractNumId w:val="1"/>
  </w:num>
  <w:num w:numId="9" w16cid:durableId="9898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73E"/>
    <w:rsid w:val="00326F90"/>
    <w:rsid w:val="00437E9B"/>
    <w:rsid w:val="007E21EB"/>
    <w:rsid w:val="00A81E26"/>
    <w:rsid w:val="00AA1D8D"/>
    <w:rsid w:val="00B47730"/>
    <w:rsid w:val="00CB0664"/>
    <w:rsid w:val="00F633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DF6AB"/>
  <w14:defaultImageDpi w14:val="300"/>
  <w15:docId w15:val="{BD0C96A8-E6DA-47EA-A037-FA72860E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J</cp:lastModifiedBy>
  <cp:revision>3</cp:revision>
  <dcterms:created xsi:type="dcterms:W3CDTF">2013-12-23T23:15:00Z</dcterms:created>
  <dcterms:modified xsi:type="dcterms:W3CDTF">2025-07-21T04:35:00Z</dcterms:modified>
  <cp:category/>
</cp:coreProperties>
</file>